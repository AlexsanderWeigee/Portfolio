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3C1" w:rsidRDefault="00271583">
      <w:pPr>
        <w:pStyle w:val="Ttulo1"/>
      </w:pPr>
      <w:r>
        <w:t>Alexsander Da Silva Oliveira Weigee</w:t>
      </w:r>
    </w:p>
    <w:p w:rsidR="00A201EF" w:rsidRDefault="00E65A91" w:rsidP="00A201EF">
      <w:pPr>
        <w:spacing w:after="0"/>
        <w:rPr>
          <w:lang w:val="pt-BR"/>
        </w:rPr>
      </w:pPr>
      <w:proofErr w:type="spellStart"/>
      <w:r>
        <w:t>Endereço</w:t>
      </w:r>
      <w:proofErr w:type="spellEnd"/>
      <w:r>
        <w:t xml:space="preserve">: </w:t>
      </w:r>
      <w:proofErr w:type="spellStart"/>
      <w:r w:rsidR="00271583">
        <w:t>Guaíba</w:t>
      </w:r>
      <w:proofErr w:type="spellEnd"/>
      <w:r w:rsidR="00271583">
        <w:t>,</w:t>
      </w:r>
      <w:r w:rsidR="003F4B6D">
        <w:t xml:space="preserve"> </w:t>
      </w:r>
      <w:proofErr w:type="spellStart"/>
      <w:r w:rsidR="003F4B6D">
        <w:t>Alegria</w:t>
      </w:r>
      <w:proofErr w:type="spellEnd"/>
      <w:r w:rsidR="00271583">
        <w:t xml:space="preserve">, Rio Grande Do </w:t>
      </w:r>
      <w:proofErr w:type="spellStart"/>
      <w:r w:rsidR="00271583">
        <w:t>Sul</w:t>
      </w:r>
      <w:proofErr w:type="spellEnd"/>
    </w:p>
    <w:p w:rsidR="00814565" w:rsidRDefault="00A201EF" w:rsidP="00A201EF">
      <w:pPr>
        <w:spacing w:after="0"/>
      </w:pPr>
      <w:proofErr w:type="spellStart"/>
      <w:r>
        <w:t>Contato</w:t>
      </w:r>
      <w:proofErr w:type="spellEnd"/>
      <w:r w:rsidR="00E65A91">
        <w:t xml:space="preserve">: </w:t>
      </w:r>
      <w:r w:rsidR="00271583">
        <w:t>(5</w:t>
      </w:r>
      <w:r w:rsidR="00814565">
        <w:t>1) 99698-3038 | (51) 99698-3036</w:t>
      </w:r>
    </w:p>
    <w:p w:rsidR="003038F9" w:rsidRDefault="00814565" w:rsidP="00A201EF">
      <w:pPr>
        <w:spacing w:after="0"/>
      </w:pPr>
      <w:r>
        <w:t xml:space="preserve">Email: </w:t>
      </w:r>
      <w:hyperlink r:id="rId9" w:history="1">
        <w:r w:rsidR="00A201EF" w:rsidRPr="00CA4B70">
          <w:rPr>
            <w:rStyle w:val="Hyperlink"/>
          </w:rPr>
          <w:t>weigeealex@gmail.com</w:t>
        </w:r>
      </w:hyperlink>
      <w:r w:rsidR="003038F9">
        <w:t xml:space="preserve"> </w:t>
      </w:r>
    </w:p>
    <w:p w:rsidR="003038F9" w:rsidRDefault="00E65A91" w:rsidP="00A201EF">
      <w:pPr>
        <w:spacing w:after="0"/>
      </w:pPr>
      <w:r>
        <w:t xml:space="preserve">GitHub: </w:t>
      </w:r>
      <w:hyperlink r:id="rId10" w:history="1">
        <w:r w:rsidR="00271583" w:rsidRPr="00271583">
          <w:rPr>
            <w:rStyle w:val="Hyperlink"/>
          </w:rPr>
          <w:t>Alexsander Weigee</w:t>
        </w:r>
      </w:hyperlink>
    </w:p>
    <w:p w:rsidR="001953C1" w:rsidRDefault="00802F1C" w:rsidP="00A201EF">
      <w:pPr>
        <w:spacing w:after="0"/>
      </w:pPr>
      <w:bookmarkStart w:id="0" w:name="_GoBack"/>
      <w:bookmarkEnd w:id="0"/>
      <w:proofErr w:type="spellStart"/>
      <w:r>
        <w:t>Linkedin</w:t>
      </w:r>
      <w:proofErr w:type="spellEnd"/>
      <w:r>
        <w:t xml:space="preserve">: </w:t>
      </w:r>
      <w:hyperlink r:id="rId11" w:history="1">
        <w:r w:rsidRPr="00F003B6">
          <w:rPr>
            <w:rStyle w:val="Hyperlink"/>
            <w:color w:val="0070C0"/>
          </w:rPr>
          <w:t>Alexsander Weigee</w:t>
        </w:r>
      </w:hyperlink>
    </w:p>
    <w:p w:rsidR="001953C1" w:rsidRDefault="00E65A91">
      <w:pPr>
        <w:pStyle w:val="Ttulo2"/>
      </w:pPr>
      <w:proofErr w:type="spellStart"/>
      <w:r>
        <w:t>Objetivo</w:t>
      </w:r>
      <w:proofErr w:type="spellEnd"/>
    </w:p>
    <w:p w:rsidR="001953C1" w:rsidRDefault="00E65A91">
      <w:r>
        <w:t>Atuar como Desenvolvedor Full Stack, contribuindo para o desenvolvimento de soluções inovadoras e agregando valor através de minhas habilidades técnicas e experiência prática.</w:t>
      </w:r>
    </w:p>
    <w:p w:rsidR="001953C1" w:rsidRDefault="00E65A91">
      <w:pPr>
        <w:pStyle w:val="Ttulo2"/>
      </w:pPr>
      <w:r>
        <w:t>Resumo Profissional</w:t>
      </w:r>
    </w:p>
    <w:p w:rsidR="001953C1" w:rsidRDefault="00E65A91">
      <w:r>
        <w:t>Desenvolvedor Full Stack em formação, com experiência autodidata desde 2022, tendo realizado diversos cursos em Python, C#, HTML, CSS, JavaScript, Java e outras tecnologias. Participei do programa Geração Caldeira em 2024, por meio da plataforma Alura, completando 15 cursos relacionados ao desenvolvimento web e mobile. Possuo sólida base acadêmica no curso de Tecnólogo em Análise e Desenvolvimento de Sistemas e busco oportunidades para aplicar minhas habilidades em projetos desafiadores.</w:t>
      </w:r>
    </w:p>
    <w:p w:rsidR="001953C1" w:rsidRDefault="00E65A91">
      <w:pPr>
        <w:pStyle w:val="Ttulo2"/>
      </w:pPr>
      <w:r>
        <w:t>Formação Acadêmica</w:t>
      </w:r>
    </w:p>
    <w:p w:rsidR="001953C1" w:rsidRDefault="00E65A91">
      <w:r>
        <w:t>Tecnólogo em Análise e Desenvolvimento de Sistemas</w:t>
      </w:r>
      <w:r>
        <w:br/>
        <w:t>Unicesumar | 2023 - Em andamento</w:t>
      </w:r>
    </w:p>
    <w:p w:rsidR="001953C1" w:rsidRDefault="00E65A91">
      <w:pPr>
        <w:pStyle w:val="Ttulo2"/>
      </w:pPr>
      <w:r>
        <w:t>Experiência Profissional</w:t>
      </w:r>
    </w:p>
    <w:p w:rsidR="001953C1" w:rsidRDefault="00E65A91">
      <w:r>
        <w:t>Jovem Aprendiz - Claro</w:t>
      </w:r>
      <w:r>
        <w:br/>
        <w:t>2023 - 2024</w:t>
      </w:r>
      <w:r>
        <w:br/>
        <w:t>- Realizei extração e análise de dados de planilhas e elaboração de relatório</w:t>
      </w:r>
      <w:r w:rsidR="00A201EF">
        <w:t>s de desempenho da rede externa</w:t>
      </w:r>
      <w:proofErr w:type="gramStart"/>
      <w:r w:rsidR="00A201EF">
        <w:t>;</w:t>
      </w:r>
      <w:proofErr w:type="gramEnd"/>
      <w:r>
        <w:br/>
        <w:t xml:space="preserve">- Desenvolvi gráficos no Excel para </w:t>
      </w:r>
      <w:proofErr w:type="spellStart"/>
      <w:r>
        <w:t>apoiar</w:t>
      </w:r>
      <w:proofErr w:type="spellEnd"/>
      <w:r>
        <w:t xml:space="preserve"> a </w:t>
      </w:r>
      <w:proofErr w:type="spellStart"/>
      <w:r>
        <w:t>tomada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  <w:r>
        <w:br/>
      </w:r>
    </w:p>
    <w:p w:rsidR="001953C1" w:rsidRDefault="00E65A91">
      <w:r>
        <w:t>Jovem Aprendiz - VISIA Materiais de Construção</w:t>
      </w:r>
      <w:r>
        <w:br/>
        <w:t>2022</w:t>
      </w:r>
      <w:r>
        <w:br/>
        <w:t>- Participei de Projetos Integradores pelo SENAI, incluindo um projeto para a Petrobras, focado em solucionar desafios reais de empresas parceiras.</w:t>
      </w:r>
      <w:r>
        <w:br/>
      </w:r>
    </w:p>
    <w:p w:rsidR="001953C1" w:rsidRDefault="00E65A91">
      <w:pPr>
        <w:pStyle w:val="Ttulo2"/>
      </w:pPr>
      <w:proofErr w:type="spellStart"/>
      <w:r>
        <w:t>Habilidades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:rsidR="001953C1" w:rsidRDefault="000C5E4B">
      <w:r>
        <w:t xml:space="preserve">- </w:t>
      </w:r>
      <w:proofErr w:type="spellStart"/>
      <w:r>
        <w:t>Linguagens</w:t>
      </w:r>
      <w:proofErr w:type="spellEnd"/>
      <w:r>
        <w:t>: Python, C,</w:t>
      </w:r>
      <w:r w:rsidR="00E65A91">
        <w:t xml:space="preserve"> C#, Java, JavaScript, HTML, </w:t>
      </w:r>
      <w:proofErr w:type="gramStart"/>
      <w:r w:rsidR="00E65A91">
        <w:t>CSS</w:t>
      </w:r>
      <w:r>
        <w:t xml:space="preserve"> </w:t>
      </w:r>
      <w:r w:rsidR="00E65A91">
        <w:br/>
        <w:t>-</w:t>
      </w:r>
      <w:proofErr w:type="gramEnd"/>
      <w:r w:rsidR="00E65A91">
        <w:t xml:space="preserve"> Banco de Dados: PostgreSQL</w:t>
      </w:r>
      <w:r w:rsidR="00E65A91">
        <w:br/>
        <w:t xml:space="preserve">- </w:t>
      </w:r>
      <w:proofErr w:type="spellStart"/>
      <w:r w:rsidR="00E65A91">
        <w:t>Ferramentas</w:t>
      </w:r>
      <w:proofErr w:type="spellEnd"/>
      <w:r w:rsidR="00E65A91">
        <w:t xml:space="preserve">: </w:t>
      </w:r>
      <w:proofErr w:type="spellStart"/>
      <w:r w:rsidR="00E65A91">
        <w:t>Figma</w:t>
      </w:r>
      <w:proofErr w:type="spellEnd"/>
      <w:r w:rsidR="00E65A91">
        <w:t>, Excel (</w:t>
      </w:r>
      <w:proofErr w:type="spellStart"/>
      <w:r w:rsidR="00E65A91">
        <w:t>intermediário</w:t>
      </w:r>
      <w:proofErr w:type="spellEnd"/>
      <w:r w:rsidR="00E65A91">
        <w:t xml:space="preserve">), </w:t>
      </w:r>
      <w:proofErr w:type="spellStart"/>
      <w:r w:rsidR="00E65A91">
        <w:t>PowerBI</w:t>
      </w:r>
      <w:proofErr w:type="spellEnd"/>
      <w:r w:rsidR="00E65A91">
        <w:t xml:space="preserve"> (</w:t>
      </w:r>
      <w:proofErr w:type="spellStart"/>
      <w:r w:rsidR="00E65A91">
        <w:t>intermediário</w:t>
      </w:r>
      <w:proofErr w:type="spellEnd"/>
      <w:r w:rsidR="00E65A91">
        <w:t>)</w:t>
      </w:r>
      <w:r>
        <w:t>,</w:t>
      </w:r>
      <w:r w:rsidR="00E65A91">
        <w:t xml:space="preserve"> </w:t>
      </w:r>
      <w:proofErr w:type="spellStart"/>
      <w:r w:rsidR="00E65A91">
        <w:t>Git</w:t>
      </w:r>
      <w:proofErr w:type="spellEnd"/>
      <w:r w:rsidR="00E65A91">
        <w:t>, GitHub, VS Code</w:t>
      </w:r>
      <w:r w:rsidR="00E65A91">
        <w:br/>
      </w:r>
    </w:p>
    <w:p w:rsidR="001953C1" w:rsidRDefault="00E65A91">
      <w:pPr>
        <w:pStyle w:val="Ttulo2"/>
      </w:pPr>
      <w:r>
        <w:t>Cursos e Certificações</w:t>
      </w:r>
    </w:p>
    <w:p w:rsidR="001953C1" w:rsidRDefault="00E65A91">
      <w:r>
        <w:t xml:space="preserve">- </w:t>
      </w:r>
      <w:proofErr w:type="spellStart"/>
      <w:r>
        <w:t>Geração</w:t>
      </w:r>
      <w:proofErr w:type="spellEnd"/>
      <w:r>
        <w:t xml:space="preserve"> </w:t>
      </w:r>
      <w:proofErr w:type="spellStart"/>
      <w:r>
        <w:t>Caldeira</w:t>
      </w:r>
      <w:proofErr w:type="spellEnd"/>
      <w:r>
        <w:t xml:space="preserve"> - </w:t>
      </w:r>
      <w:proofErr w:type="spellStart"/>
      <w:r>
        <w:t>Alura</w:t>
      </w:r>
      <w:proofErr w:type="spellEnd"/>
      <w:r>
        <w:t xml:space="preserve">: 15 </w:t>
      </w:r>
      <w:proofErr w:type="spellStart"/>
      <w:r>
        <w:t>cursos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(2024)</w:t>
      </w:r>
      <w:r w:rsidR="00F87B93">
        <w:t xml:space="preserve"> – 200h</w:t>
      </w:r>
      <w:r>
        <w:br/>
        <w:t xml:space="preserve">- </w:t>
      </w:r>
      <w:proofErr w:type="spellStart"/>
      <w:r>
        <w:t>Udemy</w:t>
      </w:r>
      <w:proofErr w:type="spellEnd"/>
      <w:r>
        <w:t xml:space="preserve">: </w:t>
      </w:r>
      <w:proofErr w:type="spellStart"/>
      <w:r>
        <w:t>Programação</w:t>
      </w:r>
      <w:proofErr w:type="spellEnd"/>
      <w:r>
        <w:t xml:space="preserve"> para </w:t>
      </w:r>
      <w:proofErr w:type="spellStart"/>
      <w:r>
        <w:t>Iniciantes</w:t>
      </w:r>
      <w:proofErr w:type="spellEnd"/>
      <w:r w:rsidR="00A201EF">
        <w:t xml:space="preserve"> - </w:t>
      </w:r>
      <w:proofErr w:type="spellStart"/>
      <w:r w:rsidR="00A201EF">
        <w:t>Lógica</w:t>
      </w:r>
      <w:proofErr w:type="spellEnd"/>
      <w:r w:rsidR="00A201EF">
        <w:t xml:space="preserve"> de </w:t>
      </w:r>
      <w:proofErr w:type="spellStart"/>
      <w:r w:rsidR="00A201EF">
        <w:t>Programação</w:t>
      </w:r>
      <w:proofErr w:type="spellEnd"/>
      <w:r w:rsidR="00A201EF">
        <w:t xml:space="preserve"> C# (</w:t>
      </w:r>
      <w:r w:rsidR="00F87B93">
        <w:t>12/2023) - 2,5h</w:t>
      </w:r>
      <w:r>
        <w:br/>
        <w:t xml:space="preserve">- </w:t>
      </w:r>
      <w:proofErr w:type="spellStart"/>
      <w:r>
        <w:t>Senai</w:t>
      </w:r>
      <w:proofErr w:type="spellEnd"/>
      <w:r>
        <w:t xml:space="preserve"> </w:t>
      </w:r>
      <w:proofErr w:type="spellStart"/>
      <w:r>
        <w:t>Visconde</w:t>
      </w:r>
      <w:proofErr w:type="spellEnd"/>
      <w:r>
        <w:t xml:space="preserve"> De </w:t>
      </w:r>
      <w:proofErr w:type="spellStart"/>
      <w:r>
        <w:t>Mauá</w:t>
      </w:r>
      <w:proofErr w:type="spellEnd"/>
      <w:r>
        <w:t xml:space="preserve">: </w:t>
      </w:r>
      <w:proofErr w:type="spellStart"/>
      <w:r>
        <w:t>Assistente</w:t>
      </w:r>
      <w:proofErr w:type="spellEnd"/>
      <w:r>
        <w:t xml:space="preserve"> </w:t>
      </w:r>
      <w:proofErr w:type="spellStart"/>
      <w:r>
        <w:t>Téc</w:t>
      </w:r>
      <w:r w:rsidR="00F87B93">
        <w:t>nico</w:t>
      </w:r>
      <w:proofErr w:type="spellEnd"/>
      <w:r w:rsidR="00F87B93">
        <w:t xml:space="preserve"> de </w:t>
      </w:r>
      <w:proofErr w:type="spellStart"/>
      <w:r w:rsidR="00F87B93">
        <w:t>Vendas</w:t>
      </w:r>
      <w:proofErr w:type="spellEnd"/>
      <w:r w:rsidR="00F87B93">
        <w:t xml:space="preserve"> (02/2023 a 12/2023) - 800h</w:t>
      </w:r>
      <w:r>
        <w:br/>
      </w:r>
      <w:r w:rsidR="00F87B93">
        <w:t xml:space="preserve">- </w:t>
      </w:r>
      <w:proofErr w:type="spellStart"/>
      <w:r w:rsidR="00F87B93">
        <w:t>Senai</w:t>
      </w:r>
      <w:proofErr w:type="spellEnd"/>
      <w:r w:rsidR="00F87B93">
        <w:t xml:space="preserve"> </w:t>
      </w:r>
      <w:proofErr w:type="spellStart"/>
      <w:r w:rsidR="00F87B93">
        <w:t>Visconde</w:t>
      </w:r>
      <w:proofErr w:type="spellEnd"/>
      <w:r w:rsidR="00F87B93">
        <w:t xml:space="preserve"> De </w:t>
      </w:r>
      <w:proofErr w:type="spellStart"/>
      <w:r w:rsidR="00F87B93">
        <w:t>Mauá</w:t>
      </w:r>
      <w:proofErr w:type="spellEnd"/>
      <w:r w:rsidR="00F87B93">
        <w:t xml:space="preserve">: </w:t>
      </w:r>
      <w:proofErr w:type="spellStart"/>
      <w:r w:rsidR="00F87B93">
        <w:t>Assistente</w:t>
      </w:r>
      <w:proofErr w:type="spellEnd"/>
      <w:r w:rsidR="00F87B93">
        <w:t xml:space="preserve"> de </w:t>
      </w:r>
      <w:proofErr w:type="spellStart"/>
      <w:r w:rsidR="00F87B93">
        <w:t>Logística</w:t>
      </w:r>
      <w:proofErr w:type="spellEnd"/>
      <w:r w:rsidR="00F87B93">
        <w:t xml:space="preserve"> (02/2021 a 10/2022) - 800h</w:t>
      </w:r>
    </w:p>
    <w:sectPr w:rsidR="001953C1" w:rsidSect="00802F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 w:code="5"/>
      <w:pgMar w:top="1440" w:right="1800" w:bottom="1440" w:left="1800" w:header="8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9FB" w:rsidRDefault="008009FB" w:rsidP="00B34951">
      <w:pPr>
        <w:spacing w:after="0" w:line="240" w:lineRule="auto"/>
      </w:pPr>
      <w:r>
        <w:separator/>
      </w:r>
    </w:p>
  </w:endnote>
  <w:endnote w:type="continuationSeparator" w:id="0">
    <w:p w:rsidR="008009FB" w:rsidRDefault="008009FB" w:rsidP="00B3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1C" w:rsidRDefault="00802F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1C" w:rsidRDefault="00802F1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1C" w:rsidRDefault="00802F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9FB" w:rsidRDefault="008009FB" w:rsidP="00B34951">
      <w:pPr>
        <w:spacing w:after="0" w:line="240" w:lineRule="auto"/>
      </w:pPr>
      <w:r>
        <w:separator/>
      </w:r>
    </w:p>
  </w:footnote>
  <w:footnote w:type="continuationSeparator" w:id="0">
    <w:p w:rsidR="008009FB" w:rsidRDefault="008009FB" w:rsidP="00B34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1C" w:rsidRDefault="00802F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1C" w:rsidRDefault="00802F1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F1C" w:rsidRDefault="00802F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5E4B"/>
    <w:rsid w:val="0015074B"/>
    <w:rsid w:val="001953C1"/>
    <w:rsid w:val="00271583"/>
    <w:rsid w:val="0029639D"/>
    <w:rsid w:val="003038F9"/>
    <w:rsid w:val="00326F90"/>
    <w:rsid w:val="003979E2"/>
    <w:rsid w:val="003F4B6D"/>
    <w:rsid w:val="008009FB"/>
    <w:rsid w:val="00802F1C"/>
    <w:rsid w:val="00814565"/>
    <w:rsid w:val="008658A3"/>
    <w:rsid w:val="00926FEC"/>
    <w:rsid w:val="009D30D1"/>
    <w:rsid w:val="009F5B1E"/>
    <w:rsid w:val="00A201EF"/>
    <w:rsid w:val="00A92254"/>
    <w:rsid w:val="00AA1D8D"/>
    <w:rsid w:val="00B34951"/>
    <w:rsid w:val="00B47730"/>
    <w:rsid w:val="00BC72D5"/>
    <w:rsid w:val="00CB0664"/>
    <w:rsid w:val="00DB3CF3"/>
    <w:rsid w:val="00E65A91"/>
    <w:rsid w:val="00F003B6"/>
    <w:rsid w:val="00F6408F"/>
    <w:rsid w:val="00F87B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7158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1583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8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27158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1583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5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5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lexsander-weige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lexsanderWeige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weigeealex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7FCEA-AAF9-4CC0-8185-3E60EBA5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14</cp:revision>
  <dcterms:created xsi:type="dcterms:W3CDTF">2013-12-23T23:15:00Z</dcterms:created>
  <dcterms:modified xsi:type="dcterms:W3CDTF">2024-10-02T22:41:00Z</dcterms:modified>
  <cp:category/>
</cp:coreProperties>
</file>